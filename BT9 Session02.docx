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Độ dài đường chéo của sân khấu chính là 600px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Độ dài giữa 2 tọa độ (-10;-5) và (20;35) là 50px</w:t>
      </w:r>
      <w:bookmarkStart w:id="0" w:name="_GoBack"/>
      <w:bookmarkEnd w:id="0"/>
    </w:p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E642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42E642C"/>
    <w:rsid w:val="598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2023-10-10T12:42:00Z</dcterms:created>
  <dc:creator>HONG NHUNG</dc:creator>
  <cp:lastModifiedBy>HongNhungNguyen</cp:lastModifiedBy>
  <dcterms:modified xsi:type="dcterms:W3CDTF">2023-10-10T12:57:12Z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1D85B576FF134280AEC55DE5BBBE9D2A_11</vt:lpwstr>
  </property>
</Properties>
</file>