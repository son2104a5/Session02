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Có. Sử dụng lệnh turn right 180 hay turn left 180</w:t>
      </w:r>
      <w:bookmarkStart w:id="0" w:name="_GoBack"/>
      <w:bookmarkEnd w:id="0"/>
    </w:p>
    <w:p/>
    <w:sectPr>
      <w:type w:val="continuous"/>
      <w:pgSz w:w="11905" w:h="16838"/>
      <w:pgMar w:top="1134" w:right="850" w:bottom="1134" w:left="1701" w:header="283" w:footer="283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A165F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98035B6"/>
    <w:rsid w:val="60A1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2023-10-10T12:15:00Z</dcterms:created>
  <dc:creator>HONG NHUNG</dc:creator>
  <cp:lastModifiedBy>HongNhungNguyen</cp:lastModifiedBy>
  <dcterms:modified xsi:type="dcterms:W3CDTF">2023-10-10T12:18:03Z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EF873932274143C3AAE2696B3C655054_11</vt:lpwstr>
  </property>
</Properties>
</file>