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Để biết nhân vật đang đứng ở vị trí nào thì ta nhìn vào khung nhân vật dòng tọa độ x và y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Không có 1 lệnh cụ thể để tính toạ độ nhân vật</w:t>
      </w:r>
      <w:bookmarkStart w:id="0" w:name="_GoBack"/>
      <w:bookmarkEnd w:id="0"/>
    </w:p>
    <w:p/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3E7CF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63E7CF8"/>
    <w:rsid w:val="598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2023-10-10T12:57:00Z</dcterms:created>
  <dc:creator>HONG NHUNG</dc:creator>
  <cp:lastModifiedBy>HongNhungNguyen</cp:lastModifiedBy>
  <dcterms:modified xsi:type="dcterms:W3CDTF">2023-10-10T13:06:18Z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210C1CD86C1A4F78A4063FF3E9F15212_11</vt:lpwstr>
  </property>
</Properties>
</file>