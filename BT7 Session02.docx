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Sử dụng lệnh glide to x:100 y:0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Sử dụng cách thứ 3</w:t>
      </w:r>
      <w:bookmarkStart w:id="0" w:name="_GoBack"/>
      <w:bookmarkEnd w:id="0"/>
    </w:p>
    <w:p>
      <w:pPr>
        <w:rPr>
          <w:sz w:val="40"/>
          <w:szCs w:val="40"/>
        </w:rPr>
      </w:pPr>
    </w:p>
    <w:sectPr>
      <w:type w:val="continuous"/>
      <w:pgSz w:w="11905" w:h="16838"/>
      <w:pgMar w:top="1134" w:right="850" w:bottom="1134" w:left="1701" w:header="283" w:footer="283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CF381A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0CF381A"/>
    <w:rsid w:val="5980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2023-10-10T12:21:00Z</dcterms:created>
  <dc:creator>HONG NHUNG</dc:creator>
  <cp:lastModifiedBy>HongNhungNguyen</cp:lastModifiedBy>
  <dcterms:modified xsi:type="dcterms:W3CDTF">2023-10-10T12:22:32Z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908982C62CB54D3C92ABE97A6DB3C17A_11</vt:lpwstr>
  </property>
</Properties>
</file>